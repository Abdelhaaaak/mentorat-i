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E91" w:rsidRPr="003E74CA" w:rsidRDefault="003E74CA">
      <w:pPr>
        <w:pStyle w:val="Titre"/>
        <w:rPr>
          <w:lang w:val="fr-BE"/>
        </w:rPr>
      </w:pPr>
      <w:r w:rsidRPr="003E74CA">
        <w:rPr>
          <w:lang w:val="fr-BE"/>
        </w:rPr>
        <w:t>Cahier des Charges</w:t>
      </w:r>
    </w:p>
    <w:p w:rsidR="00261E91" w:rsidRPr="003E74CA" w:rsidRDefault="003E74CA">
      <w:pPr>
        <w:rPr>
          <w:lang w:val="fr-BE"/>
        </w:rPr>
      </w:pPr>
      <w:r w:rsidRPr="003E74CA">
        <w:rPr>
          <w:lang w:val="fr-BE"/>
        </w:rPr>
        <w:t>Projet : Plateforme de Mentorat en Ligne basée sur l’IA</w:t>
      </w:r>
    </w:p>
    <w:p w:rsidR="00261E91" w:rsidRPr="003E74CA" w:rsidRDefault="003E74CA">
      <w:pPr>
        <w:rPr>
          <w:lang w:val="fr-BE"/>
        </w:rPr>
      </w:pPr>
      <w:r>
        <w:rPr>
          <w:lang w:val="fr-BE"/>
        </w:rPr>
        <w:t>Chef de projet : [</w:t>
      </w:r>
      <w:proofErr w:type="spellStart"/>
      <w:r>
        <w:rPr>
          <w:lang w:val="fr-BE"/>
        </w:rPr>
        <w:t>Abdelhak</w:t>
      </w:r>
      <w:proofErr w:type="spellEnd"/>
      <w:r w:rsidRPr="003E74CA">
        <w:rPr>
          <w:lang w:val="fr-BE"/>
        </w:rPr>
        <w:t>]</w:t>
      </w:r>
    </w:p>
    <w:p w:rsidR="00261E91" w:rsidRPr="003E74CA" w:rsidRDefault="003E74CA">
      <w:pPr>
        <w:rPr>
          <w:lang w:val="fr-BE"/>
        </w:rPr>
      </w:pPr>
      <w:r w:rsidRPr="003E74CA">
        <w:rPr>
          <w:lang w:val="fr-BE"/>
        </w:rPr>
        <w:t>Date : Avril 2025</w:t>
      </w:r>
    </w:p>
    <w:p w:rsidR="00261E91" w:rsidRPr="003E74CA" w:rsidRDefault="00261E91">
      <w:pPr>
        <w:rPr>
          <w:lang w:val="fr-BE"/>
        </w:rPr>
      </w:pPr>
    </w:p>
    <w:p w:rsidR="00261E91" w:rsidRPr="003E74CA" w:rsidRDefault="003E74CA">
      <w:pPr>
        <w:pStyle w:val="Titre1"/>
        <w:rPr>
          <w:lang w:val="fr-BE"/>
        </w:rPr>
      </w:pPr>
      <w:r w:rsidRPr="003E74CA">
        <w:rPr>
          <w:lang w:val="fr-BE"/>
        </w:rPr>
        <w:t>1. Présentation du projet</w:t>
      </w:r>
    </w:p>
    <w:p w:rsidR="00261E91" w:rsidRPr="003E74CA" w:rsidRDefault="003E74CA">
      <w:pPr>
        <w:pStyle w:val="Titre2"/>
        <w:rPr>
          <w:lang w:val="fr-BE"/>
        </w:rPr>
      </w:pPr>
      <w:r w:rsidRPr="003E74CA">
        <w:rPr>
          <w:lang w:val="fr-BE"/>
        </w:rPr>
        <w:t>1.1 Objectif général</w:t>
      </w:r>
    </w:p>
    <w:p w:rsidR="00261E91" w:rsidRPr="003E74CA" w:rsidRDefault="003E74CA">
      <w:pPr>
        <w:rPr>
          <w:lang w:val="fr-BE"/>
        </w:rPr>
      </w:pPr>
      <w:r w:rsidRPr="003E74CA">
        <w:rPr>
          <w:lang w:val="fr-BE"/>
        </w:rPr>
        <w:t>Développer une plateforme web de mentorat en ligne intégrant</w:t>
      </w:r>
      <w:r w:rsidRPr="003E74CA">
        <w:rPr>
          <w:lang w:val="fr-BE"/>
        </w:rPr>
        <w:t xml:space="preserve"> une intelligence artificielle pour mettre en relation des étudiants avec des mentors, selon leurs objectifs, compétences et préférences. La plateforme doit offrir une expérience personnalisée et efficace, accessible depuis un navigateur.</w:t>
      </w:r>
    </w:p>
    <w:p w:rsidR="00261E91" w:rsidRDefault="003E74CA">
      <w:pPr>
        <w:pStyle w:val="Titre1"/>
      </w:pPr>
      <w:r>
        <w:t>2. Objectifs spéc</w:t>
      </w:r>
      <w:r>
        <w:t>ifiques</w:t>
      </w:r>
    </w:p>
    <w:p w:rsidR="00261E91" w:rsidRPr="003E74CA" w:rsidRDefault="003E74CA">
      <w:pPr>
        <w:pStyle w:val="Listepuces"/>
        <w:rPr>
          <w:lang w:val="fr-BE"/>
        </w:rPr>
      </w:pPr>
      <w:r w:rsidRPr="003E74CA">
        <w:rPr>
          <w:lang w:val="fr-BE"/>
        </w:rPr>
        <w:t>Permettre l'inscription et la gestion des profils pour les étudiants et mentors.</w:t>
      </w:r>
    </w:p>
    <w:p w:rsidR="00261E91" w:rsidRPr="003E74CA" w:rsidRDefault="003E74CA">
      <w:pPr>
        <w:pStyle w:val="Listepuces"/>
        <w:rPr>
          <w:lang w:val="fr-BE"/>
        </w:rPr>
      </w:pPr>
      <w:r w:rsidRPr="003E74CA">
        <w:rPr>
          <w:lang w:val="fr-BE"/>
        </w:rPr>
        <w:t>Mettre en œuvre un système intelligent de recommandation de mentor basé sur les données des utilisateurs.</w:t>
      </w:r>
    </w:p>
    <w:p w:rsidR="00261E91" w:rsidRPr="003E74CA" w:rsidRDefault="003E74CA">
      <w:pPr>
        <w:pStyle w:val="Listepuces"/>
        <w:rPr>
          <w:lang w:val="fr-BE"/>
        </w:rPr>
      </w:pPr>
      <w:r w:rsidRPr="003E74CA">
        <w:rPr>
          <w:lang w:val="fr-BE"/>
        </w:rPr>
        <w:t xml:space="preserve">Faciliter la recherche, la communication et la planification </w:t>
      </w:r>
      <w:r w:rsidRPr="003E74CA">
        <w:rPr>
          <w:lang w:val="fr-BE"/>
        </w:rPr>
        <w:t>de sessions de mentorat.</w:t>
      </w:r>
    </w:p>
    <w:p w:rsidR="00261E91" w:rsidRPr="003E74CA" w:rsidRDefault="003E74CA">
      <w:pPr>
        <w:pStyle w:val="Listepuces"/>
        <w:rPr>
          <w:lang w:val="fr-BE"/>
        </w:rPr>
      </w:pPr>
      <w:r w:rsidRPr="003E74CA">
        <w:rPr>
          <w:lang w:val="fr-BE"/>
        </w:rPr>
        <w:t>Assurer la qualité du service via un système de feedback post-session.</w:t>
      </w:r>
    </w:p>
    <w:p w:rsidR="00261E91" w:rsidRPr="003E74CA" w:rsidRDefault="003E74CA">
      <w:pPr>
        <w:pStyle w:val="Titre1"/>
        <w:rPr>
          <w:lang w:val="fr-BE"/>
        </w:rPr>
      </w:pPr>
      <w:r w:rsidRPr="003E74CA">
        <w:rPr>
          <w:lang w:val="fr-BE"/>
        </w:rPr>
        <w:t>3.</w:t>
      </w:r>
      <w:r w:rsidRPr="003E74CA">
        <w:rPr>
          <w:lang w:val="fr-BE"/>
        </w:rPr>
        <w:t xml:space="preserve"> </w:t>
      </w:r>
      <w:r w:rsidRPr="003E74CA">
        <w:rPr>
          <w:lang w:val="fr-BE"/>
        </w:rPr>
        <w:t>Fonctionnalités attendues</w:t>
      </w:r>
    </w:p>
    <w:p w:rsidR="00261E91" w:rsidRPr="003E74CA" w:rsidRDefault="003E74CA">
      <w:pPr>
        <w:pStyle w:val="Titre2"/>
        <w:rPr>
          <w:lang w:val="fr-BE"/>
        </w:rPr>
      </w:pPr>
      <w:r w:rsidRPr="003E74CA">
        <w:rPr>
          <w:lang w:val="fr-BE"/>
        </w:rPr>
        <w:t>3.1 Authentification et gestion des utilisateurs</w:t>
      </w:r>
    </w:p>
    <w:p w:rsidR="00261E91" w:rsidRPr="003E74CA" w:rsidRDefault="003E74CA">
      <w:pPr>
        <w:pStyle w:val="Listepuces"/>
        <w:rPr>
          <w:lang w:val="fr-BE"/>
        </w:rPr>
      </w:pPr>
      <w:r w:rsidRPr="003E74CA">
        <w:rPr>
          <w:lang w:val="fr-BE"/>
        </w:rPr>
        <w:t>Inscription/désinscription pour étudiants et mentors.</w:t>
      </w:r>
    </w:p>
    <w:p w:rsidR="00261E91" w:rsidRDefault="003E74CA">
      <w:pPr>
        <w:pStyle w:val="Listepuces"/>
      </w:pPr>
      <w:proofErr w:type="spellStart"/>
      <w:r>
        <w:t>Authentification</w:t>
      </w:r>
      <w:proofErr w:type="spellEnd"/>
      <w:r>
        <w:t xml:space="preserve"> </w:t>
      </w:r>
      <w:proofErr w:type="spellStart"/>
      <w:r>
        <w:t>sécurisée</w:t>
      </w:r>
      <w:proofErr w:type="spellEnd"/>
      <w:r>
        <w:t>.</w:t>
      </w:r>
    </w:p>
    <w:p w:rsidR="00261E91" w:rsidRPr="003E74CA" w:rsidRDefault="003E74CA">
      <w:pPr>
        <w:pStyle w:val="Listepuces"/>
        <w:rPr>
          <w:lang w:val="fr-BE"/>
        </w:rPr>
      </w:pPr>
      <w:r w:rsidRPr="003E74CA">
        <w:rPr>
          <w:lang w:val="fr-BE"/>
        </w:rPr>
        <w:t>Gestion des rôles (étudiant / mentor / administrateur).</w:t>
      </w:r>
    </w:p>
    <w:p w:rsidR="00261E91" w:rsidRPr="003E74CA" w:rsidRDefault="003E74CA">
      <w:pPr>
        <w:pStyle w:val="Listepuces"/>
        <w:rPr>
          <w:lang w:val="fr-BE"/>
        </w:rPr>
      </w:pPr>
      <w:r w:rsidRPr="003E74CA">
        <w:rPr>
          <w:lang w:val="fr-BE"/>
        </w:rPr>
        <w:t>Profils utilisateurs incluant : compétences, objectifs d’apprentissage, langues parlées, disponibilité, biographie.</w:t>
      </w:r>
    </w:p>
    <w:p w:rsidR="00261E91" w:rsidRDefault="003E74CA">
      <w:pPr>
        <w:pStyle w:val="Titre2"/>
      </w:pPr>
      <w:r>
        <w:t xml:space="preserve">3.2 </w:t>
      </w:r>
      <w:proofErr w:type="spellStart"/>
      <w:r>
        <w:t>Recommandation</w:t>
      </w:r>
      <w:proofErr w:type="spellEnd"/>
      <w:r>
        <w:t xml:space="preserve"> par IA</w:t>
      </w:r>
    </w:p>
    <w:p w:rsidR="00261E91" w:rsidRPr="003E74CA" w:rsidRDefault="003E74CA">
      <w:pPr>
        <w:pStyle w:val="Listepuces"/>
        <w:rPr>
          <w:lang w:val="fr-BE"/>
        </w:rPr>
      </w:pPr>
      <w:r w:rsidRPr="003E74CA">
        <w:rPr>
          <w:lang w:val="fr-BE"/>
        </w:rPr>
        <w:t xml:space="preserve">Algorithme de recommandation basé sur les correspondances </w:t>
      </w:r>
      <w:r w:rsidRPr="003E74CA">
        <w:rPr>
          <w:lang w:val="fr-BE"/>
        </w:rPr>
        <w:t>entre objectifs, compétences, préférences.</w:t>
      </w:r>
    </w:p>
    <w:p w:rsidR="00261E91" w:rsidRPr="003E74CA" w:rsidRDefault="003E74CA">
      <w:pPr>
        <w:pStyle w:val="Listepuces"/>
        <w:rPr>
          <w:lang w:val="fr-BE"/>
        </w:rPr>
      </w:pPr>
      <w:r w:rsidRPr="003E74CA">
        <w:rPr>
          <w:lang w:val="fr-BE"/>
        </w:rPr>
        <w:t xml:space="preserve">Intégration de l’API </w:t>
      </w:r>
      <w:proofErr w:type="spellStart"/>
      <w:r w:rsidRPr="003E74CA">
        <w:rPr>
          <w:lang w:val="fr-BE"/>
        </w:rPr>
        <w:t>ChatGPT</w:t>
      </w:r>
      <w:proofErr w:type="spellEnd"/>
      <w:r w:rsidRPr="003E74CA">
        <w:rPr>
          <w:lang w:val="fr-BE"/>
        </w:rPr>
        <w:t xml:space="preserve"> pour offrir des suggestions personnalisées.</w:t>
      </w:r>
    </w:p>
    <w:p w:rsidR="00261E91" w:rsidRDefault="003E74CA">
      <w:pPr>
        <w:pStyle w:val="Titre2"/>
      </w:pPr>
      <w:r>
        <w:lastRenderedPageBreak/>
        <w:t xml:space="preserve">3.3 </w:t>
      </w:r>
      <w:proofErr w:type="spellStart"/>
      <w:r>
        <w:t>Recherche</w:t>
      </w:r>
      <w:proofErr w:type="spellEnd"/>
      <w:r>
        <w:t xml:space="preserve"> </w:t>
      </w:r>
      <w:proofErr w:type="gramStart"/>
      <w:r>
        <w:t>et</w:t>
      </w:r>
      <w:proofErr w:type="gramEnd"/>
      <w:r>
        <w:t xml:space="preserve"> </w:t>
      </w:r>
      <w:proofErr w:type="spellStart"/>
      <w:r>
        <w:t>filtrage</w:t>
      </w:r>
      <w:proofErr w:type="spellEnd"/>
    </w:p>
    <w:p w:rsidR="00261E91" w:rsidRPr="003E74CA" w:rsidRDefault="003E74CA">
      <w:pPr>
        <w:pStyle w:val="Listepuces"/>
        <w:rPr>
          <w:lang w:val="fr-BE"/>
        </w:rPr>
      </w:pPr>
      <w:r w:rsidRPr="003E74CA">
        <w:rPr>
          <w:lang w:val="fr-BE"/>
        </w:rPr>
        <w:t>Recherche de mentors par : compétence, langue, disponibilité, expérience.</w:t>
      </w:r>
    </w:p>
    <w:p w:rsidR="00261E91" w:rsidRPr="003E74CA" w:rsidRDefault="003E74CA">
      <w:pPr>
        <w:pStyle w:val="Listepuces"/>
        <w:rPr>
          <w:lang w:val="fr-BE"/>
        </w:rPr>
      </w:pPr>
      <w:r w:rsidRPr="003E74CA">
        <w:rPr>
          <w:lang w:val="fr-BE"/>
        </w:rPr>
        <w:t xml:space="preserve">Filtres dynamiques pour un accès rapide </w:t>
      </w:r>
      <w:r w:rsidRPr="003E74CA">
        <w:rPr>
          <w:lang w:val="fr-BE"/>
        </w:rPr>
        <w:t>aux profils pertinents.</w:t>
      </w:r>
    </w:p>
    <w:p w:rsidR="00261E91" w:rsidRDefault="003E74CA">
      <w:pPr>
        <w:pStyle w:val="Titre2"/>
      </w:pPr>
      <w:r>
        <w:t xml:space="preserve">3.4 </w:t>
      </w:r>
      <w:proofErr w:type="spellStart"/>
      <w:r>
        <w:t>Planification</w:t>
      </w:r>
      <w:proofErr w:type="spellEnd"/>
      <w:r>
        <w:t xml:space="preserve"> des sessions</w:t>
      </w:r>
    </w:p>
    <w:p w:rsidR="00261E91" w:rsidRPr="003E74CA" w:rsidRDefault="003E74CA">
      <w:pPr>
        <w:pStyle w:val="Listepuces"/>
        <w:rPr>
          <w:lang w:val="fr-BE"/>
        </w:rPr>
      </w:pPr>
      <w:r w:rsidRPr="003E74CA">
        <w:rPr>
          <w:lang w:val="fr-BE"/>
        </w:rPr>
        <w:t>Module de réservation avec calendrier intégré.</w:t>
      </w:r>
    </w:p>
    <w:p w:rsidR="00261E91" w:rsidRPr="003E74CA" w:rsidRDefault="003E74CA">
      <w:pPr>
        <w:pStyle w:val="Listepuces"/>
        <w:rPr>
          <w:lang w:val="fr-BE"/>
        </w:rPr>
      </w:pPr>
      <w:r w:rsidRPr="003E74CA">
        <w:rPr>
          <w:lang w:val="fr-BE"/>
        </w:rPr>
        <w:t>Notification automatique (email ou SMS) pour les sessions planifiées.</w:t>
      </w:r>
    </w:p>
    <w:p w:rsidR="00261E91" w:rsidRDefault="003E74CA">
      <w:pPr>
        <w:pStyle w:val="Listepuces"/>
      </w:pPr>
      <w:proofErr w:type="spellStart"/>
      <w:r>
        <w:t>Gestion</w:t>
      </w:r>
      <w:proofErr w:type="spellEnd"/>
      <w:r>
        <w:t xml:space="preserve"> des </w:t>
      </w:r>
      <w:proofErr w:type="spellStart"/>
      <w:r>
        <w:t>conflits</w:t>
      </w:r>
      <w:proofErr w:type="spellEnd"/>
      <w:r>
        <w:t xml:space="preserve"> </w:t>
      </w:r>
      <w:proofErr w:type="spellStart"/>
      <w:r>
        <w:t>d’horaire</w:t>
      </w:r>
      <w:proofErr w:type="spellEnd"/>
      <w:r>
        <w:t>.</w:t>
      </w:r>
    </w:p>
    <w:p w:rsidR="00261E91" w:rsidRDefault="003E74CA">
      <w:pPr>
        <w:pStyle w:val="Titre2"/>
      </w:pPr>
      <w:r>
        <w:t>3.5 Messagerie intégrée</w:t>
      </w:r>
    </w:p>
    <w:p w:rsidR="00261E91" w:rsidRPr="003E74CA" w:rsidRDefault="003E74CA">
      <w:pPr>
        <w:pStyle w:val="Listepuces"/>
        <w:rPr>
          <w:lang w:val="fr-BE"/>
        </w:rPr>
      </w:pPr>
      <w:r w:rsidRPr="003E74CA">
        <w:rPr>
          <w:lang w:val="fr-BE"/>
        </w:rPr>
        <w:t xml:space="preserve">Système de messagerie temps </w:t>
      </w:r>
      <w:r w:rsidRPr="003E74CA">
        <w:rPr>
          <w:lang w:val="fr-BE"/>
        </w:rPr>
        <w:t>réel (chat privé).</w:t>
      </w:r>
    </w:p>
    <w:p w:rsidR="00261E91" w:rsidRDefault="003E74CA">
      <w:pPr>
        <w:pStyle w:val="Listepuces"/>
      </w:pPr>
      <w:proofErr w:type="spellStart"/>
      <w:r>
        <w:t>Historique</w:t>
      </w:r>
      <w:proofErr w:type="spellEnd"/>
      <w:r>
        <w:t xml:space="preserve"> de conversation.</w:t>
      </w:r>
    </w:p>
    <w:p w:rsidR="00261E91" w:rsidRDefault="003E74CA">
      <w:pPr>
        <w:pStyle w:val="Titre2"/>
      </w:pPr>
      <w:r>
        <w:t>3.6 Feedback et amélioration continue</w:t>
      </w:r>
    </w:p>
    <w:p w:rsidR="00261E91" w:rsidRPr="003E74CA" w:rsidRDefault="003E74CA">
      <w:pPr>
        <w:pStyle w:val="Listepuces"/>
        <w:rPr>
          <w:lang w:val="fr-BE"/>
        </w:rPr>
      </w:pPr>
      <w:r w:rsidRPr="003E74CA">
        <w:rPr>
          <w:lang w:val="fr-BE"/>
        </w:rPr>
        <w:t>Formulaire de feedback après chaque session.</w:t>
      </w:r>
    </w:p>
    <w:p w:rsidR="00261E91" w:rsidRPr="003E74CA" w:rsidRDefault="003E74CA">
      <w:pPr>
        <w:pStyle w:val="Listepuces"/>
        <w:rPr>
          <w:lang w:val="fr-BE"/>
        </w:rPr>
      </w:pPr>
      <w:r w:rsidRPr="003E74CA">
        <w:rPr>
          <w:lang w:val="fr-BE"/>
        </w:rPr>
        <w:t>Analyse des retours pour amélioration de l’algorithme de recommandation.</w:t>
      </w:r>
    </w:p>
    <w:p w:rsidR="00261E91" w:rsidRDefault="003E74CA">
      <w:pPr>
        <w:pStyle w:val="Titre1"/>
      </w:pPr>
      <w:r>
        <w:t>4. Architecture technique</w:t>
      </w:r>
    </w:p>
    <w:p w:rsidR="00261E91" w:rsidRDefault="003E74CA">
      <w:pPr>
        <w:pStyle w:val="Titre2"/>
      </w:pPr>
      <w:r>
        <w:t>4.1 Technologies préconisée</w:t>
      </w:r>
      <w:r>
        <w:t>s</w:t>
      </w:r>
    </w:p>
    <w:p w:rsidR="00261E91" w:rsidRDefault="003E74CA">
      <w:pPr>
        <w:pStyle w:val="Listepuces"/>
      </w:pPr>
      <w:r>
        <w:t>Frontend : React.js / Vue.js</w:t>
      </w:r>
    </w:p>
    <w:p w:rsidR="00261E91" w:rsidRDefault="003E74CA">
      <w:pPr>
        <w:pStyle w:val="Listepuces"/>
      </w:pPr>
      <w:r>
        <w:t>Backend : Laravel / Node.js</w:t>
      </w:r>
    </w:p>
    <w:p w:rsidR="00261E91" w:rsidRDefault="003E74CA">
      <w:pPr>
        <w:pStyle w:val="Listepuces"/>
      </w:pPr>
      <w:r>
        <w:t>Base de données : PostgreSQL</w:t>
      </w:r>
    </w:p>
    <w:p w:rsidR="00261E91" w:rsidRPr="003E74CA" w:rsidRDefault="003E74CA">
      <w:pPr>
        <w:pStyle w:val="Listepuces"/>
        <w:rPr>
          <w:lang w:val="fr-BE"/>
        </w:rPr>
      </w:pPr>
      <w:r w:rsidRPr="003E74CA">
        <w:rPr>
          <w:lang w:val="fr-BE"/>
        </w:rPr>
        <w:t xml:space="preserve">Intelligence Artificielle : API </w:t>
      </w:r>
      <w:proofErr w:type="spellStart"/>
      <w:r w:rsidRPr="003E74CA">
        <w:rPr>
          <w:lang w:val="fr-BE"/>
        </w:rPr>
        <w:t>OpenAI</w:t>
      </w:r>
      <w:proofErr w:type="spellEnd"/>
      <w:r w:rsidRPr="003E74CA">
        <w:rPr>
          <w:lang w:val="fr-BE"/>
        </w:rPr>
        <w:t xml:space="preserve"> (</w:t>
      </w:r>
      <w:proofErr w:type="spellStart"/>
      <w:r w:rsidRPr="003E74CA">
        <w:rPr>
          <w:lang w:val="fr-BE"/>
        </w:rPr>
        <w:t>ChatGPT</w:t>
      </w:r>
      <w:proofErr w:type="spellEnd"/>
      <w:r w:rsidRPr="003E74CA">
        <w:rPr>
          <w:lang w:val="fr-BE"/>
        </w:rPr>
        <w:t>) + algorithme de recommandation personnalisé</w:t>
      </w:r>
    </w:p>
    <w:p w:rsidR="00261E91" w:rsidRPr="003E74CA" w:rsidRDefault="003E74CA">
      <w:pPr>
        <w:pStyle w:val="Listepuces"/>
        <w:rPr>
          <w:lang w:val="fr-BE"/>
        </w:rPr>
      </w:pPr>
      <w:r w:rsidRPr="003E74CA">
        <w:rPr>
          <w:lang w:val="fr-BE"/>
        </w:rPr>
        <w:t xml:space="preserve">Infrastructure : Hébergement cloud (ex : </w:t>
      </w:r>
      <w:proofErr w:type="spellStart"/>
      <w:r w:rsidRPr="003E74CA">
        <w:rPr>
          <w:lang w:val="fr-BE"/>
        </w:rPr>
        <w:t>Heroku</w:t>
      </w:r>
      <w:proofErr w:type="spellEnd"/>
      <w:r w:rsidRPr="003E74CA">
        <w:rPr>
          <w:lang w:val="fr-BE"/>
        </w:rPr>
        <w:t>, AWS, ou autre)</w:t>
      </w:r>
    </w:p>
    <w:p w:rsidR="00261E91" w:rsidRPr="003E74CA" w:rsidRDefault="003E74CA">
      <w:pPr>
        <w:pStyle w:val="Titre1"/>
        <w:rPr>
          <w:lang w:val="fr-BE"/>
        </w:rPr>
      </w:pPr>
      <w:r w:rsidRPr="003E74CA">
        <w:rPr>
          <w:lang w:val="fr-BE"/>
        </w:rPr>
        <w:t>5. Étapes d</w:t>
      </w:r>
      <w:r w:rsidRPr="003E74CA">
        <w:rPr>
          <w:lang w:val="fr-BE"/>
        </w:rPr>
        <w:t>e développement</w:t>
      </w:r>
    </w:p>
    <w:p w:rsidR="00261E91" w:rsidRPr="003E74CA" w:rsidRDefault="003E74CA">
      <w:pPr>
        <w:pStyle w:val="Titre2"/>
        <w:rPr>
          <w:lang w:val="fr-BE"/>
        </w:rPr>
      </w:pPr>
      <w:r w:rsidRPr="003E74CA">
        <w:rPr>
          <w:lang w:val="fr-BE"/>
        </w:rPr>
        <w:t>Phase 1 : Conception et architecture</w:t>
      </w:r>
    </w:p>
    <w:p w:rsidR="00261E91" w:rsidRPr="003E74CA" w:rsidRDefault="003E74CA">
      <w:pPr>
        <w:pStyle w:val="Listepuces"/>
        <w:rPr>
          <w:lang w:val="fr-BE"/>
        </w:rPr>
      </w:pPr>
      <w:r w:rsidRPr="003E74CA">
        <w:rPr>
          <w:lang w:val="fr-BE"/>
        </w:rPr>
        <w:t>Définition du modèle de données (schéma BDD).</w:t>
      </w:r>
    </w:p>
    <w:p w:rsidR="00261E91" w:rsidRPr="003E74CA" w:rsidRDefault="003E74CA">
      <w:pPr>
        <w:pStyle w:val="Listepuces"/>
        <w:rPr>
          <w:lang w:val="fr-BE"/>
        </w:rPr>
      </w:pPr>
      <w:r w:rsidRPr="003E74CA">
        <w:rPr>
          <w:lang w:val="fr-BE"/>
        </w:rPr>
        <w:t>Définition de l’architecture MVC (</w:t>
      </w:r>
      <w:proofErr w:type="spellStart"/>
      <w:r w:rsidRPr="003E74CA">
        <w:rPr>
          <w:lang w:val="fr-BE"/>
        </w:rPr>
        <w:t>frontend</w:t>
      </w:r>
      <w:proofErr w:type="spellEnd"/>
      <w:r w:rsidRPr="003E74CA">
        <w:rPr>
          <w:lang w:val="fr-BE"/>
        </w:rPr>
        <w:t>/</w:t>
      </w:r>
      <w:proofErr w:type="spellStart"/>
      <w:r w:rsidRPr="003E74CA">
        <w:rPr>
          <w:lang w:val="fr-BE"/>
        </w:rPr>
        <w:t>backend</w:t>
      </w:r>
      <w:proofErr w:type="spellEnd"/>
      <w:r w:rsidRPr="003E74CA">
        <w:rPr>
          <w:lang w:val="fr-BE"/>
        </w:rPr>
        <w:t>).</w:t>
      </w:r>
    </w:p>
    <w:p w:rsidR="00261E91" w:rsidRPr="003E74CA" w:rsidRDefault="003E74CA">
      <w:pPr>
        <w:pStyle w:val="Listepuces"/>
        <w:rPr>
          <w:lang w:val="fr-BE"/>
        </w:rPr>
      </w:pPr>
      <w:r w:rsidRPr="003E74CA">
        <w:rPr>
          <w:lang w:val="fr-BE"/>
        </w:rPr>
        <w:t xml:space="preserve">Réalisation de </w:t>
      </w:r>
      <w:proofErr w:type="spellStart"/>
      <w:r w:rsidRPr="003E74CA">
        <w:rPr>
          <w:lang w:val="fr-BE"/>
        </w:rPr>
        <w:t>wireframes</w:t>
      </w:r>
      <w:proofErr w:type="spellEnd"/>
      <w:r w:rsidRPr="003E74CA">
        <w:rPr>
          <w:lang w:val="fr-BE"/>
        </w:rPr>
        <w:t xml:space="preserve"> (</w:t>
      </w:r>
      <w:proofErr w:type="spellStart"/>
      <w:r w:rsidRPr="003E74CA">
        <w:rPr>
          <w:lang w:val="fr-BE"/>
        </w:rPr>
        <w:t>Figma</w:t>
      </w:r>
      <w:proofErr w:type="spellEnd"/>
      <w:r w:rsidRPr="003E74CA">
        <w:rPr>
          <w:lang w:val="fr-BE"/>
        </w:rPr>
        <w:t xml:space="preserve"> ou autre).</w:t>
      </w:r>
    </w:p>
    <w:p w:rsidR="00261E91" w:rsidRDefault="003E74CA">
      <w:pPr>
        <w:pStyle w:val="Titre2"/>
      </w:pPr>
      <w:r>
        <w:t xml:space="preserve">Phase </w:t>
      </w:r>
      <w:proofErr w:type="gramStart"/>
      <w:r>
        <w:t>2 :</w:t>
      </w:r>
      <w:proofErr w:type="gramEnd"/>
      <w:r>
        <w:t xml:space="preserve"> </w:t>
      </w:r>
      <w:proofErr w:type="spellStart"/>
      <w:r>
        <w:t>Développement</w:t>
      </w:r>
      <w:proofErr w:type="spellEnd"/>
      <w:r>
        <w:t xml:space="preserve"> fonctionnel</w:t>
      </w:r>
    </w:p>
    <w:p w:rsidR="00261E91" w:rsidRDefault="003E74CA">
      <w:pPr>
        <w:pStyle w:val="Listepuces"/>
      </w:pPr>
      <w:r>
        <w:t xml:space="preserve">Développement du module </w:t>
      </w:r>
      <w:r>
        <w:t>d’authentification.</w:t>
      </w:r>
    </w:p>
    <w:p w:rsidR="00261E91" w:rsidRPr="003E74CA" w:rsidRDefault="003E74CA">
      <w:pPr>
        <w:pStyle w:val="Listepuces"/>
        <w:rPr>
          <w:lang w:val="fr-BE"/>
        </w:rPr>
      </w:pPr>
      <w:r w:rsidRPr="003E74CA">
        <w:rPr>
          <w:lang w:val="fr-BE"/>
        </w:rPr>
        <w:t>Création et gestion des profils utilisateurs.</w:t>
      </w:r>
    </w:p>
    <w:p w:rsidR="00261E91" w:rsidRPr="003E74CA" w:rsidRDefault="003E74CA">
      <w:pPr>
        <w:pStyle w:val="Listepuces"/>
        <w:rPr>
          <w:lang w:val="fr-BE"/>
        </w:rPr>
      </w:pPr>
      <w:r w:rsidRPr="003E74CA">
        <w:rPr>
          <w:lang w:val="fr-BE"/>
        </w:rPr>
        <w:t>Système de gestion de calendrier et réservations.</w:t>
      </w:r>
    </w:p>
    <w:p w:rsidR="00261E91" w:rsidRDefault="003E74CA">
      <w:pPr>
        <w:pStyle w:val="Listepuces"/>
      </w:pPr>
      <w:r>
        <w:t xml:space="preserve">Module de </w:t>
      </w:r>
      <w:proofErr w:type="spellStart"/>
      <w:r>
        <w:t>messagerie</w:t>
      </w:r>
      <w:proofErr w:type="spellEnd"/>
      <w:r>
        <w:t>.</w:t>
      </w:r>
    </w:p>
    <w:p w:rsidR="00261E91" w:rsidRDefault="003E74CA">
      <w:pPr>
        <w:pStyle w:val="Titre2"/>
      </w:pPr>
      <w:r>
        <w:lastRenderedPageBreak/>
        <w:t>Phase 3 : Intelligence Artificielle et recommandations</w:t>
      </w:r>
    </w:p>
    <w:p w:rsidR="00261E91" w:rsidRDefault="003E74CA">
      <w:pPr>
        <w:pStyle w:val="Listepuces"/>
      </w:pPr>
      <w:r>
        <w:t>Intégration de l’API ChatGPT.</w:t>
      </w:r>
    </w:p>
    <w:p w:rsidR="00261E91" w:rsidRPr="003E74CA" w:rsidRDefault="003E74CA">
      <w:pPr>
        <w:pStyle w:val="Listepuces"/>
        <w:rPr>
          <w:lang w:val="fr-BE"/>
        </w:rPr>
      </w:pPr>
      <w:r w:rsidRPr="003E74CA">
        <w:rPr>
          <w:lang w:val="fr-BE"/>
        </w:rPr>
        <w:t xml:space="preserve">Développement et entraînement du </w:t>
      </w:r>
      <w:r w:rsidRPr="003E74CA">
        <w:rPr>
          <w:lang w:val="fr-BE"/>
        </w:rPr>
        <w:t>moteur de recommandation.</w:t>
      </w:r>
    </w:p>
    <w:p w:rsidR="00261E91" w:rsidRDefault="003E74CA">
      <w:pPr>
        <w:pStyle w:val="Titre1"/>
      </w:pPr>
      <w:r>
        <w:t>6. Livrables</w:t>
      </w:r>
    </w:p>
    <w:p w:rsidR="00261E91" w:rsidRPr="003E74CA" w:rsidRDefault="003E74CA">
      <w:pPr>
        <w:pStyle w:val="Listepuces"/>
        <w:rPr>
          <w:lang w:val="fr-BE"/>
        </w:rPr>
      </w:pPr>
      <w:r w:rsidRPr="003E74CA">
        <w:rPr>
          <w:lang w:val="fr-BE"/>
        </w:rPr>
        <w:t>Plateforme web fonctionnelle et testée.</w:t>
      </w:r>
    </w:p>
    <w:p w:rsidR="00261E91" w:rsidRDefault="003E74CA">
      <w:pPr>
        <w:pStyle w:val="Listepuces"/>
      </w:pPr>
      <w:r>
        <w:t xml:space="preserve">Code source </w:t>
      </w:r>
      <w:proofErr w:type="spellStart"/>
      <w:r>
        <w:t>documenté</w:t>
      </w:r>
      <w:proofErr w:type="spellEnd"/>
      <w:r>
        <w:t>.</w:t>
      </w:r>
    </w:p>
    <w:p w:rsidR="00261E91" w:rsidRPr="003E74CA" w:rsidRDefault="003E74CA">
      <w:pPr>
        <w:pStyle w:val="Listepuces"/>
        <w:rPr>
          <w:lang w:val="fr-BE"/>
        </w:rPr>
      </w:pPr>
      <w:r w:rsidRPr="003E74CA">
        <w:rPr>
          <w:lang w:val="fr-BE"/>
        </w:rPr>
        <w:t>Documentation technique : architecture, API, installation.</w:t>
      </w:r>
    </w:p>
    <w:p w:rsidR="00261E91" w:rsidRPr="003E74CA" w:rsidRDefault="003E74CA">
      <w:pPr>
        <w:pStyle w:val="Listepuces"/>
        <w:rPr>
          <w:lang w:val="fr-BE"/>
        </w:rPr>
      </w:pPr>
      <w:r w:rsidRPr="003E74CA">
        <w:rPr>
          <w:lang w:val="fr-BE"/>
        </w:rPr>
        <w:t>Rapport d’évaluation des performances et recommandations.</w:t>
      </w:r>
    </w:p>
    <w:p w:rsidR="00261E91" w:rsidRPr="003E74CA" w:rsidRDefault="003E74CA">
      <w:pPr>
        <w:pStyle w:val="Listepuces"/>
        <w:rPr>
          <w:lang w:val="fr-BE"/>
        </w:rPr>
      </w:pPr>
      <w:r w:rsidRPr="003E74CA">
        <w:rPr>
          <w:lang w:val="fr-BE"/>
        </w:rPr>
        <w:t xml:space="preserve">Guide utilisateur et manuel </w:t>
      </w:r>
      <w:r w:rsidRPr="003E74CA">
        <w:rPr>
          <w:lang w:val="fr-BE"/>
        </w:rPr>
        <w:t>d’administration.</w:t>
      </w:r>
    </w:p>
    <w:p w:rsidR="00261E91" w:rsidRDefault="003E74CA">
      <w:pPr>
        <w:pStyle w:val="Listepuces"/>
      </w:pPr>
      <w:r>
        <w:t xml:space="preserve">Rapport final de </w:t>
      </w:r>
      <w:proofErr w:type="spellStart"/>
      <w:r>
        <w:t>projet</w:t>
      </w:r>
      <w:proofErr w:type="spellEnd"/>
      <w:r>
        <w:t>.</w:t>
      </w:r>
    </w:p>
    <w:p w:rsidR="00261E91" w:rsidRDefault="003E74CA">
      <w:pPr>
        <w:pStyle w:val="Titre1"/>
      </w:pPr>
      <w:r>
        <w:t>7. Contraintes et exigences</w:t>
      </w:r>
    </w:p>
    <w:p w:rsidR="00261E91" w:rsidRPr="003E74CA" w:rsidRDefault="003E74CA">
      <w:pPr>
        <w:pStyle w:val="Listepuces"/>
        <w:rPr>
          <w:lang w:val="fr-BE"/>
        </w:rPr>
      </w:pPr>
      <w:r w:rsidRPr="003E74CA">
        <w:rPr>
          <w:lang w:val="fr-BE"/>
        </w:rPr>
        <w:t>Sécurité : chiffrement des mots de passe, protection des données utilisateurs (RGPD).</w:t>
      </w:r>
    </w:p>
    <w:p w:rsidR="00261E91" w:rsidRPr="003E74CA" w:rsidRDefault="003E74CA">
      <w:pPr>
        <w:pStyle w:val="Listepuces"/>
        <w:rPr>
          <w:lang w:val="fr-BE"/>
        </w:rPr>
      </w:pPr>
      <w:r w:rsidRPr="003E74CA">
        <w:rPr>
          <w:lang w:val="fr-BE"/>
        </w:rPr>
        <w:t>Accessibilité : responsive design, accessible sur desktop, tablette et mobile.</w:t>
      </w:r>
    </w:p>
    <w:p w:rsidR="00261E91" w:rsidRPr="003E74CA" w:rsidRDefault="003E74CA">
      <w:pPr>
        <w:pStyle w:val="Listepuces"/>
        <w:rPr>
          <w:lang w:val="fr-BE"/>
        </w:rPr>
      </w:pPr>
      <w:r w:rsidRPr="003E74CA">
        <w:rPr>
          <w:lang w:val="fr-BE"/>
        </w:rPr>
        <w:t>Performances : temps</w:t>
      </w:r>
      <w:r w:rsidRPr="003E74CA">
        <w:rPr>
          <w:lang w:val="fr-BE"/>
        </w:rPr>
        <w:t xml:space="preserve"> de réponse rapide, chargement optimisé.</w:t>
      </w:r>
    </w:p>
    <w:p w:rsidR="00261E91" w:rsidRPr="003E74CA" w:rsidRDefault="003E74CA">
      <w:pPr>
        <w:pStyle w:val="Listepuces"/>
        <w:rPr>
          <w:lang w:val="fr-BE"/>
        </w:rPr>
      </w:pPr>
      <w:proofErr w:type="spellStart"/>
      <w:r w:rsidRPr="003E74CA">
        <w:rPr>
          <w:lang w:val="fr-BE"/>
        </w:rPr>
        <w:t>Scalabilité</w:t>
      </w:r>
      <w:proofErr w:type="spellEnd"/>
      <w:r w:rsidRPr="003E74CA">
        <w:rPr>
          <w:lang w:val="fr-BE"/>
        </w:rPr>
        <w:t xml:space="preserve"> : possibilité d’ajouter de nouveaux modules facilement.</w:t>
      </w:r>
    </w:p>
    <w:p w:rsidR="00261E91" w:rsidRPr="003E74CA" w:rsidRDefault="003E74CA">
      <w:pPr>
        <w:pStyle w:val="Listepuces"/>
        <w:rPr>
          <w:lang w:val="fr-BE"/>
        </w:rPr>
      </w:pPr>
      <w:r w:rsidRPr="003E74CA">
        <w:rPr>
          <w:lang w:val="fr-BE"/>
        </w:rPr>
        <w:t>Tests : unitaires, fonctionnels et d’intégration.</w:t>
      </w:r>
    </w:p>
    <w:p w:rsidR="00261E91" w:rsidRDefault="003E74CA">
      <w:pPr>
        <w:pStyle w:val="Titre1"/>
      </w:pPr>
      <w:r>
        <w:t>8. Suivi du projet</w:t>
      </w:r>
    </w:p>
    <w:p w:rsidR="00261E91" w:rsidRPr="003E74CA" w:rsidRDefault="003E74CA">
      <w:pPr>
        <w:pStyle w:val="Listepuces"/>
        <w:rPr>
          <w:lang w:val="fr-BE"/>
        </w:rPr>
      </w:pPr>
      <w:r w:rsidRPr="003E74CA">
        <w:rPr>
          <w:lang w:val="fr-BE"/>
        </w:rPr>
        <w:t xml:space="preserve">Outil de gestion : </w:t>
      </w:r>
      <w:proofErr w:type="spellStart"/>
      <w:r w:rsidRPr="003E74CA">
        <w:rPr>
          <w:lang w:val="fr-BE"/>
        </w:rPr>
        <w:t>Jira</w:t>
      </w:r>
      <w:proofErr w:type="spellEnd"/>
      <w:r w:rsidRPr="003E74CA">
        <w:rPr>
          <w:lang w:val="fr-BE"/>
        </w:rPr>
        <w:t xml:space="preserve"> (1 sprint = 1 semaine).</w:t>
      </w:r>
    </w:p>
    <w:p w:rsidR="00261E91" w:rsidRDefault="003E74CA">
      <w:pPr>
        <w:pStyle w:val="Listepuces"/>
      </w:pPr>
      <w:proofErr w:type="spellStart"/>
      <w:r>
        <w:t>Réunions</w:t>
      </w:r>
      <w:proofErr w:type="spellEnd"/>
      <w:r>
        <w:t xml:space="preserve"> </w:t>
      </w:r>
      <w:proofErr w:type="spellStart"/>
      <w:r>
        <w:t>hebdomadaires</w:t>
      </w:r>
      <w:proofErr w:type="spellEnd"/>
      <w:r>
        <w:t xml:space="preserve"> </w:t>
      </w:r>
      <w:proofErr w:type="spellStart"/>
      <w:r>
        <w:t>d’avanc</w:t>
      </w:r>
      <w:r>
        <w:t>ement</w:t>
      </w:r>
      <w:proofErr w:type="spellEnd"/>
      <w:r>
        <w:t>.</w:t>
      </w:r>
    </w:p>
    <w:p w:rsidR="00261E91" w:rsidRPr="003E74CA" w:rsidRDefault="003E74CA">
      <w:pPr>
        <w:pStyle w:val="Listepuces"/>
        <w:rPr>
          <w:lang w:val="fr-BE"/>
        </w:rPr>
      </w:pPr>
      <w:r w:rsidRPr="003E74CA">
        <w:rPr>
          <w:lang w:val="fr-BE"/>
        </w:rPr>
        <w:t>Validation des étapes clés par le client.</w:t>
      </w:r>
    </w:p>
    <w:p w:rsidR="00261E91" w:rsidRDefault="003E74CA">
      <w:pPr>
        <w:pStyle w:val="Listepuces"/>
        <w:rPr>
          <w:lang w:val="fr-BE"/>
        </w:rPr>
      </w:pPr>
      <w:r w:rsidRPr="003E74CA">
        <w:rPr>
          <w:lang w:val="fr-BE"/>
        </w:rPr>
        <w:t>Phases de test et retours utilisateurs avant mise en production.</w:t>
      </w:r>
    </w:p>
    <w:p w:rsidR="003E74CA" w:rsidRPr="003E74CA" w:rsidRDefault="003E74CA" w:rsidP="003E74CA">
      <w:pPr>
        <w:pStyle w:val="Titre1"/>
        <w:rPr>
          <w:lang w:val="fr-BE"/>
        </w:rPr>
      </w:pPr>
      <w:r w:rsidRPr="003E74CA">
        <w:rPr>
          <w:lang w:val="fr-BE"/>
        </w:rPr>
        <w:t>9</w:t>
      </w:r>
      <w:r w:rsidRPr="003E74CA">
        <w:rPr>
          <w:lang w:val="fr-BE"/>
        </w:rPr>
        <w:t xml:space="preserve">. Budget </w:t>
      </w:r>
    </w:p>
    <w:p w:rsidR="003E74CA" w:rsidRPr="003E74CA" w:rsidRDefault="003E74CA" w:rsidP="003E74CA">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lang w:val="fr-BE" w:eastAsia="en-GB"/>
        </w:rPr>
      </w:pPr>
      <w:r w:rsidRPr="003E74CA">
        <w:rPr>
          <w:rFonts w:ascii="Times New Roman" w:eastAsia="Times New Roman" w:hAnsi="Times New Roman" w:cs="Times New Roman"/>
          <w:b/>
          <w:bCs/>
          <w:sz w:val="24"/>
          <w:szCs w:val="24"/>
          <w:lang w:val="fr-BE" w:eastAsia="en-GB"/>
        </w:rPr>
        <w:t>Budget estimatif</w:t>
      </w:r>
      <w:r w:rsidRPr="003E74CA">
        <w:rPr>
          <w:rFonts w:ascii="Times New Roman" w:eastAsia="Times New Roman" w:hAnsi="Times New Roman" w:cs="Times New Roman"/>
          <w:sz w:val="24"/>
          <w:szCs w:val="24"/>
          <w:lang w:val="fr-BE" w:eastAsia="en-GB"/>
        </w:rPr>
        <w:t xml:space="preserve"> : à définir en fonction des besoins en infrastructure et d’hébergement.</w:t>
      </w:r>
    </w:p>
    <w:p w:rsidR="003E74CA" w:rsidRPr="003E74CA" w:rsidRDefault="003E74CA" w:rsidP="003E74CA">
      <w:pPr>
        <w:pStyle w:val="Titre1"/>
        <w:rPr>
          <w:lang w:val="fr-BE"/>
        </w:rPr>
      </w:pPr>
      <w:r>
        <w:rPr>
          <w:lang w:val="fr-BE"/>
        </w:rPr>
        <w:t>10</w:t>
      </w:r>
      <w:bookmarkStart w:id="0" w:name="_GoBack"/>
      <w:bookmarkEnd w:id="0"/>
      <w:r w:rsidRPr="003E74CA">
        <w:rPr>
          <w:lang w:val="fr-BE"/>
        </w:rPr>
        <w:t>. Conclusion</w:t>
      </w:r>
    </w:p>
    <w:p w:rsidR="003E74CA" w:rsidRPr="00517415" w:rsidRDefault="003E74CA" w:rsidP="003E74CA">
      <w:pPr>
        <w:spacing w:before="100" w:beforeAutospacing="1" w:after="100" w:afterAutospacing="1" w:line="240" w:lineRule="auto"/>
        <w:rPr>
          <w:rFonts w:ascii="Times New Roman" w:eastAsia="Times New Roman" w:hAnsi="Times New Roman" w:cs="Times New Roman"/>
          <w:sz w:val="24"/>
          <w:szCs w:val="24"/>
          <w:lang w:val="fr-BE" w:eastAsia="en-GB"/>
        </w:rPr>
      </w:pPr>
      <w:r w:rsidRPr="00517415">
        <w:rPr>
          <w:rFonts w:ascii="Times New Roman" w:eastAsia="Times New Roman" w:hAnsi="Times New Roman" w:cs="Times New Roman"/>
          <w:sz w:val="24"/>
          <w:szCs w:val="24"/>
          <w:lang w:val="fr-BE" w:eastAsia="en-GB"/>
        </w:rPr>
        <w:t>Ce projet vise à révolutionner le mentorat en ligne grâce à l’intelligence artificielle. En combinant une interface intuitive avec un puissant système de recommandation, la plateforme permettra aux étudiants de trouver rapidement un mentor adapté à leurs besoins et facilitera les interactions pour un apprentissage optimal.</w:t>
      </w:r>
    </w:p>
    <w:p w:rsidR="003E74CA" w:rsidRPr="003E74CA" w:rsidRDefault="003E74CA" w:rsidP="003E74CA">
      <w:pPr>
        <w:pStyle w:val="Listepuces"/>
        <w:numPr>
          <w:ilvl w:val="0"/>
          <w:numId w:val="0"/>
        </w:numPr>
        <w:rPr>
          <w:lang w:val="fr-BE"/>
        </w:rPr>
      </w:pPr>
    </w:p>
    <w:sectPr w:rsidR="003E74CA" w:rsidRPr="003E74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A32B5"/>
    <w:multiLevelType w:val="hybridMultilevel"/>
    <w:tmpl w:val="2D2A3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8766C0"/>
    <w:multiLevelType w:val="multilevel"/>
    <w:tmpl w:val="15B04E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61E91"/>
    <w:rsid w:val="0029639D"/>
    <w:rsid w:val="00326F90"/>
    <w:rsid w:val="003E74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38938"/>
  <w14:defaultImageDpi w14:val="300"/>
  <w15:docId w15:val="{93D4F44E-3BDA-4E8B-961D-89D9D8F8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A190-37B5-4C3E-AB1B-3765A39F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Zenon-99@outlook.com</cp:lastModifiedBy>
  <cp:revision>2</cp:revision>
  <dcterms:created xsi:type="dcterms:W3CDTF">2013-12-23T23:15:00Z</dcterms:created>
  <dcterms:modified xsi:type="dcterms:W3CDTF">2025-04-22T21:53:00Z</dcterms:modified>
  <cp:category/>
</cp:coreProperties>
</file>